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06A5A" w14:textId="77777777" w:rsidR="007079C7" w:rsidRPr="0053057D" w:rsidRDefault="0053057D">
      <w:pPr>
        <w:pStyle w:val="Name"/>
        <w:rPr>
          <w:sz w:val="48"/>
        </w:rPr>
      </w:pPr>
      <w:r w:rsidRPr="0053057D">
        <w:rPr>
          <w:sz w:val="48"/>
        </w:rPr>
        <w:t>Case 1: Need Medical Payment Assistance</w:t>
      </w:r>
    </w:p>
    <w:p w14:paraId="2A7CB2B2" w14:textId="77777777" w:rsidR="007079C7" w:rsidRDefault="007079C7">
      <w:pPr>
        <w:pStyle w:val="ContactInfo"/>
        <w:rPr>
          <w:szCs w:val="24"/>
        </w:rPr>
      </w:pPr>
      <w:bookmarkStart w:id="0" w:name="_GoBack"/>
      <w:bookmarkEnd w:id="0"/>
    </w:p>
    <w:p w14:paraId="0CE032C1" w14:textId="77777777" w:rsidR="007079C7" w:rsidRDefault="0053057D" w:rsidP="0053057D">
      <w:pPr>
        <w:pStyle w:val="Date"/>
      </w:pPr>
      <w:r>
        <w:t>7/12/17</w:t>
      </w:r>
    </w:p>
    <w:p w14:paraId="1007D2A9" w14:textId="77777777" w:rsidR="0053057D" w:rsidRDefault="0053057D" w:rsidP="0053057D">
      <w:pPr>
        <w:pStyle w:val="Salutation"/>
      </w:pPr>
      <w:r>
        <w:t>Case Details:</w:t>
      </w:r>
    </w:p>
    <w:p w14:paraId="172947E2" w14:textId="77777777" w:rsidR="0053057D" w:rsidRDefault="0053057D" w:rsidP="00530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7061"/>
      </w:tblGrid>
      <w:tr w:rsidR="0053057D" w:rsidRPr="0053057D" w14:paraId="21316FA0" w14:textId="77777777" w:rsidTr="0053057D">
        <w:tc>
          <w:tcPr>
            <w:tcW w:w="2433" w:type="dxa"/>
          </w:tcPr>
          <w:p w14:paraId="25B75C34" w14:textId="77777777" w:rsidR="0053057D" w:rsidRPr="0053057D" w:rsidRDefault="0053057D" w:rsidP="0053057D">
            <w:pPr>
              <w:rPr>
                <w:b/>
                <w:sz w:val="28"/>
              </w:rPr>
            </w:pPr>
            <w:r w:rsidRPr="0053057D">
              <w:rPr>
                <w:b/>
                <w:sz w:val="28"/>
              </w:rPr>
              <w:t>Heading</w:t>
            </w:r>
          </w:p>
        </w:tc>
        <w:tc>
          <w:tcPr>
            <w:tcW w:w="7061" w:type="dxa"/>
          </w:tcPr>
          <w:p w14:paraId="06590C17" w14:textId="77777777" w:rsidR="0053057D" w:rsidRPr="0053057D" w:rsidRDefault="0053057D" w:rsidP="0053057D">
            <w:pPr>
              <w:rPr>
                <w:b/>
                <w:sz w:val="28"/>
              </w:rPr>
            </w:pPr>
            <w:r w:rsidRPr="0053057D">
              <w:rPr>
                <w:b/>
                <w:sz w:val="28"/>
              </w:rPr>
              <w:t>Details</w:t>
            </w:r>
          </w:p>
        </w:tc>
      </w:tr>
      <w:tr w:rsidR="0053057D" w:rsidRPr="0053057D" w14:paraId="06B20B7E" w14:textId="77777777" w:rsidTr="0053057D">
        <w:tc>
          <w:tcPr>
            <w:tcW w:w="2433" w:type="dxa"/>
          </w:tcPr>
          <w:p w14:paraId="0094197B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Client Name</w:t>
            </w:r>
          </w:p>
        </w:tc>
        <w:tc>
          <w:tcPr>
            <w:tcW w:w="7061" w:type="dxa"/>
          </w:tcPr>
          <w:p w14:paraId="4CA23AAE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Jane Doe</w:t>
            </w:r>
          </w:p>
        </w:tc>
      </w:tr>
      <w:tr w:rsidR="0053057D" w:rsidRPr="0053057D" w14:paraId="6631A9C8" w14:textId="77777777" w:rsidTr="0053057D">
        <w:trPr>
          <w:trHeight w:val="287"/>
        </w:trPr>
        <w:tc>
          <w:tcPr>
            <w:tcW w:w="2433" w:type="dxa"/>
          </w:tcPr>
          <w:p w14:paraId="776F9D63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Amount Requested</w:t>
            </w:r>
          </w:p>
        </w:tc>
        <w:tc>
          <w:tcPr>
            <w:tcW w:w="7061" w:type="dxa"/>
          </w:tcPr>
          <w:p w14:paraId="0FF5DD26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$500</w:t>
            </w:r>
          </w:p>
        </w:tc>
      </w:tr>
      <w:tr w:rsidR="0053057D" w:rsidRPr="0053057D" w14:paraId="2B501557" w14:textId="77777777" w:rsidTr="0053057D">
        <w:tc>
          <w:tcPr>
            <w:tcW w:w="2433" w:type="dxa"/>
          </w:tcPr>
          <w:p w14:paraId="1A4B5997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Description</w:t>
            </w:r>
          </w:p>
        </w:tc>
        <w:tc>
          <w:tcPr>
            <w:tcW w:w="7061" w:type="dxa"/>
          </w:tcPr>
          <w:p w14:paraId="57B8B9F7" w14:textId="77777777" w:rsidR="0053057D" w:rsidRPr="0053057D" w:rsidRDefault="0053057D" w:rsidP="0053057D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  <w:lang w:eastAsia="en-US"/>
              </w:rPr>
            </w:pPr>
            <w:r w:rsidRPr="0053057D">
              <w:rPr>
                <w:sz w:val="28"/>
              </w:rPr>
              <w:t xml:space="preserve">Lorem ipsum dolor sit </w:t>
            </w:r>
            <w:proofErr w:type="spellStart"/>
            <w:r w:rsidRPr="0053057D">
              <w:rPr>
                <w:sz w:val="28"/>
              </w:rPr>
              <w:t>amet</w:t>
            </w:r>
            <w:proofErr w:type="spellEnd"/>
            <w:r w:rsidRPr="0053057D">
              <w:rPr>
                <w:sz w:val="28"/>
              </w:rPr>
              <w:t xml:space="preserve">, </w:t>
            </w:r>
            <w:proofErr w:type="spellStart"/>
            <w:r w:rsidRPr="0053057D">
              <w:rPr>
                <w:sz w:val="28"/>
              </w:rPr>
              <w:t>consectetur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adipiscing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elit</w:t>
            </w:r>
            <w:proofErr w:type="spellEnd"/>
            <w:r w:rsidRPr="0053057D">
              <w:rPr>
                <w:sz w:val="28"/>
              </w:rPr>
              <w:t xml:space="preserve">. Maecenas </w:t>
            </w:r>
            <w:proofErr w:type="spellStart"/>
            <w:r w:rsidRPr="0053057D">
              <w:rPr>
                <w:sz w:val="28"/>
              </w:rPr>
              <w:t>ullamcorper</w:t>
            </w:r>
            <w:proofErr w:type="spellEnd"/>
            <w:r w:rsidRPr="0053057D">
              <w:rPr>
                <w:sz w:val="28"/>
              </w:rPr>
              <w:t xml:space="preserve"> lorem </w:t>
            </w:r>
            <w:proofErr w:type="spellStart"/>
            <w:r w:rsidRPr="0053057D">
              <w:rPr>
                <w:sz w:val="28"/>
              </w:rPr>
              <w:t>lectus</w:t>
            </w:r>
            <w:proofErr w:type="spellEnd"/>
            <w:r w:rsidRPr="0053057D">
              <w:rPr>
                <w:sz w:val="28"/>
              </w:rPr>
              <w:t xml:space="preserve">, at </w:t>
            </w:r>
            <w:proofErr w:type="spellStart"/>
            <w:r w:rsidRPr="0053057D">
              <w:rPr>
                <w:sz w:val="28"/>
              </w:rPr>
              <w:t>blandit</w:t>
            </w:r>
            <w:proofErr w:type="spellEnd"/>
            <w:r w:rsidRPr="0053057D">
              <w:rPr>
                <w:sz w:val="28"/>
              </w:rPr>
              <w:t xml:space="preserve"> ante pharetra </w:t>
            </w:r>
            <w:proofErr w:type="spellStart"/>
            <w:r w:rsidRPr="0053057D">
              <w:rPr>
                <w:sz w:val="28"/>
              </w:rPr>
              <w:t>eu</w:t>
            </w:r>
            <w:proofErr w:type="spellEnd"/>
            <w:r w:rsidRPr="0053057D">
              <w:rPr>
                <w:sz w:val="28"/>
              </w:rPr>
              <w:t xml:space="preserve">. </w:t>
            </w:r>
            <w:proofErr w:type="spellStart"/>
            <w:r w:rsidRPr="0053057D">
              <w:rPr>
                <w:sz w:val="28"/>
              </w:rPr>
              <w:t>Phasellus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pellentesque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ultrices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lectus</w:t>
            </w:r>
            <w:proofErr w:type="spellEnd"/>
            <w:r w:rsidRPr="0053057D">
              <w:rPr>
                <w:sz w:val="28"/>
              </w:rPr>
              <w:t xml:space="preserve"> ac </w:t>
            </w:r>
            <w:proofErr w:type="spellStart"/>
            <w:r w:rsidRPr="0053057D">
              <w:rPr>
                <w:sz w:val="28"/>
              </w:rPr>
              <w:t>eleifend</w:t>
            </w:r>
            <w:proofErr w:type="spellEnd"/>
            <w:r w:rsidRPr="0053057D">
              <w:rPr>
                <w:sz w:val="28"/>
              </w:rPr>
              <w:t xml:space="preserve">. Nam </w:t>
            </w:r>
            <w:proofErr w:type="spellStart"/>
            <w:r w:rsidRPr="0053057D">
              <w:rPr>
                <w:sz w:val="28"/>
              </w:rPr>
              <w:t>orci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sem</w:t>
            </w:r>
            <w:proofErr w:type="spellEnd"/>
            <w:r w:rsidRPr="0053057D">
              <w:rPr>
                <w:sz w:val="28"/>
              </w:rPr>
              <w:t xml:space="preserve">, </w:t>
            </w:r>
            <w:proofErr w:type="spellStart"/>
            <w:r w:rsidRPr="0053057D">
              <w:rPr>
                <w:sz w:val="28"/>
              </w:rPr>
              <w:t>blandit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eu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sem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nec</w:t>
            </w:r>
            <w:proofErr w:type="spellEnd"/>
            <w:r w:rsidRPr="0053057D">
              <w:rPr>
                <w:sz w:val="28"/>
              </w:rPr>
              <w:t xml:space="preserve">, </w:t>
            </w:r>
            <w:proofErr w:type="spellStart"/>
            <w:r w:rsidRPr="0053057D">
              <w:rPr>
                <w:sz w:val="28"/>
              </w:rPr>
              <w:t>pulvinar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laoreet</w:t>
            </w:r>
            <w:proofErr w:type="spellEnd"/>
            <w:r w:rsidRPr="0053057D">
              <w:rPr>
                <w:sz w:val="28"/>
              </w:rPr>
              <w:t xml:space="preserve"> </w:t>
            </w:r>
            <w:proofErr w:type="spellStart"/>
            <w:r w:rsidRPr="0053057D">
              <w:rPr>
                <w:sz w:val="28"/>
              </w:rPr>
              <w:t>arcu</w:t>
            </w:r>
            <w:proofErr w:type="spellEnd"/>
            <w:r w:rsidRPr="0053057D">
              <w:rPr>
                <w:sz w:val="28"/>
              </w:rPr>
              <w:t>.</w:t>
            </w:r>
          </w:p>
          <w:p w14:paraId="64C316D7" w14:textId="77777777" w:rsidR="0053057D" w:rsidRPr="0053057D" w:rsidRDefault="0053057D" w:rsidP="0053057D">
            <w:pPr>
              <w:rPr>
                <w:sz w:val="28"/>
              </w:rPr>
            </w:pPr>
          </w:p>
        </w:tc>
      </w:tr>
      <w:tr w:rsidR="0053057D" w:rsidRPr="0053057D" w14:paraId="379843D6" w14:textId="77777777" w:rsidTr="0053057D">
        <w:tc>
          <w:tcPr>
            <w:tcW w:w="2433" w:type="dxa"/>
          </w:tcPr>
          <w:p w14:paraId="3A4F7F46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Recommendation</w:t>
            </w:r>
          </w:p>
        </w:tc>
        <w:tc>
          <w:tcPr>
            <w:tcW w:w="7061" w:type="dxa"/>
          </w:tcPr>
          <w:p w14:paraId="16D28403" w14:textId="77777777" w:rsidR="0053057D" w:rsidRPr="0053057D" w:rsidRDefault="0053057D" w:rsidP="0053057D">
            <w:pPr>
              <w:rPr>
                <w:sz w:val="28"/>
              </w:rPr>
            </w:pPr>
            <w:r w:rsidRPr="0053057D">
              <w:rPr>
                <w:sz w:val="28"/>
              </w:rPr>
              <w:t>For now, pay the requested $500. I will recommend additional assistance</w:t>
            </w:r>
          </w:p>
          <w:p w14:paraId="251F29EE" w14:textId="77777777" w:rsidR="0053057D" w:rsidRPr="0053057D" w:rsidRDefault="0053057D" w:rsidP="0053057D">
            <w:pPr>
              <w:rPr>
                <w:sz w:val="28"/>
              </w:rPr>
            </w:pPr>
          </w:p>
        </w:tc>
      </w:tr>
    </w:tbl>
    <w:p w14:paraId="676F414E" w14:textId="77777777" w:rsidR="0053057D" w:rsidRDefault="0053057D" w:rsidP="0053057D"/>
    <w:sectPr w:rsidR="0053057D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0C068" w14:textId="77777777" w:rsidR="00897209" w:rsidRDefault="00897209">
      <w:pPr>
        <w:spacing w:after="0" w:line="240" w:lineRule="auto"/>
      </w:pPr>
      <w:r>
        <w:separator/>
      </w:r>
    </w:p>
  </w:endnote>
  <w:endnote w:type="continuationSeparator" w:id="0">
    <w:p w14:paraId="7A92E4FA" w14:textId="77777777" w:rsidR="00897209" w:rsidRDefault="0089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5F5BC" w14:textId="77777777" w:rsidR="007079C7" w:rsidRDefault="008972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25ECB" w14:textId="77777777" w:rsidR="00897209" w:rsidRDefault="00897209">
      <w:pPr>
        <w:spacing w:after="0" w:line="240" w:lineRule="auto"/>
      </w:pPr>
      <w:r>
        <w:separator/>
      </w:r>
    </w:p>
  </w:footnote>
  <w:footnote w:type="continuationSeparator" w:id="0">
    <w:p w14:paraId="77F9D722" w14:textId="77777777" w:rsidR="00897209" w:rsidRDefault="0089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1CEEE" w14:textId="77777777" w:rsidR="007079C7" w:rsidRDefault="0089720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5999C0" wp14:editId="7E6C5C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F52CE08" id="Frame 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" path="m0,0l5013960,,5013960,7205980,,7205980,,0xm130564,130564l130564,7075416,4883396,7075416,4883396,130564,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5083E" w14:textId="77777777" w:rsidR="007079C7" w:rsidRDefault="0089720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E2391CE" wp14:editId="559D40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B53030" w14:textId="77777777" w:rsidR="007079C7" w:rsidRDefault="007079C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E2391CE"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">
              <v:shape id="Frame 8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hbRwQAA&#10;ANoAAAAPAAAAZHJzL2Rvd25yZXYueG1sRE/Pa8IwFL4L/g/hCbvITC06pDPKUDacB2HVbddH8taW&#10;NS8lybT+98tB8Pjx/V6ue9uKM/nQOFYwnWQgiLUzDVcKTsfXxwWIEJENto5JwZUCrFfDwRIL4y78&#10;QecyViKFcChQQR1jV0gZdE0Ww8R1xIn7cd5iTNBX0ni8pHDbyjzLnqTFhlNDjR1tatK/5Z9V8Dbe&#10;+un+Pbez0/xTz7517vHwpdTDqH95BhGpj3fxzb0zCtLWdCXdAL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eIW0cEAAADaAAAADwAAAAAAAAAAAAAAAACXAgAAZHJzL2Rvd25y&#10;ZXYueG1sUEsFBgAAAAAEAAQA9QAAAIUDAAAAAA==&#10;" path="m0,0l7315200,,7315200,9601200,,9601200,,0xm190488,190488l190488,9410712,7124712,9410712,7124712,190488,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Tw8wgAA&#10;ANoAAAAPAAAAZHJzL2Rvd25yZXYueG1sRI9Li8JAEITvgv9haMGbThR8kHUMEhS8uT7A3VuT6U1C&#10;Mj0hM2rcX+8sLHgsquorapV0phZ3al1pWcFkHIEgzqwuOVdwOe9GSxDOI2usLZOCJzlI1v3eCmNt&#10;H3yk+8nnIkDYxaig8L6JpXRZQQbd2DbEwfuxrUEfZJtL3eIjwE0tp1E0lwZLDgsFNpQWlFWnm1GQ&#10;/spjyVG6dVRXn1/X2bc+XGZKDQfd5gOEp86/w//tvVawgL8r4QbI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tPDzCAAAA2gAAAA8AAAAAAAAAAAAAAAAAlwIAAGRycy9kb3du&#10;cmV2LnhtbFBLBQYAAAAABAAEAPUAAACGAwAAAAA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CB53030" w14:textId="77777777" w:rsidR="007079C7" w:rsidRDefault="007079C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7D"/>
    <w:rsid w:val="0053057D"/>
    <w:rsid w:val="007079C7"/>
    <w:rsid w:val="00897209"/>
    <w:rsid w:val="00A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7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table" w:styleId="TableGrid">
    <w:name w:val="Table Grid"/>
    <w:basedOn w:val="TableNormal"/>
    <w:uiPriority w:val="39"/>
    <w:rsid w:val="00530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Bold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BD"/>
    <w:rsid w:val="0051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C19CEF3DCD64D8694F63F004C0F9B">
    <w:name w:val="A8AC19CEF3DCD64D8694F63F004C0F9B"/>
  </w:style>
  <w:style w:type="paragraph" w:customStyle="1" w:styleId="54320223BCAC2B43B5EAF059212C6003">
    <w:name w:val="54320223BCAC2B43B5EAF059212C6003"/>
  </w:style>
  <w:style w:type="paragraph" w:customStyle="1" w:styleId="12A481ADBB88BB419C7B1AB3E25CCA39">
    <w:name w:val="12A481ADBB88BB419C7B1AB3E25CCA39"/>
  </w:style>
  <w:style w:type="paragraph" w:customStyle="1" w:styleId="2FD680E088698A448F502E027DF70F01">
    <w:name w:val="2FD680E088698A448F502E027DF70F01"/>
  </w:style>
  <w:style w:type="paragraph" w:customStyle="1" w:styleId="08C99FDD24540749A957A1332AD1E42B">
    <w:name w:val="08C99FDD24540749A957A1332AD1E42B"/>
  </w:style>
  <w:style w:type="paragraph" w:customStyle="1" w:styleId="4A90A5C4989E8C4BB2E0097908CE0969">
    <w:name w:val="4A90A5C4989E8C4BB2E0097908CE0969"/>
  </w:style>
  <w:style w:type="paragraph" w:customStyle="1" w:styleId="39F4EC553CC01841BDFDEC16D1C3D891">
    <w:name w:val="39F4EC553CC01841BDFDEC16D1C3D891"/>
  </w:style>
  <w:style w:type="paragraph" w:customStyle="1" w:styleId="EDC21B53CD1D764297528C55DA295B98">
    <w:name w:val="EDC21B53CD1D764297528C55DA295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7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Srikanth</dc:creator>
  <cp:keywords/>
  <dc:description/>
  <cp:lastModifiedBy>Anuradha Srikanth</cp:lastModifiedBy>
  <cp:revision>1</cp:revision>
  <dcterms:created xsi:type="dcterms:W3CDTF">2017-11-12T14:37:00Z</dcterms:created>
  <dcterms:modified xsi:type="dcterms:W3CDTF">2017-11-12T14:55:00Z</dcterms:modified>
</cp:coreProperties>
</file>